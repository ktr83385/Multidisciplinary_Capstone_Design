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24 Hours report</w:t>
      </w:r>
      <w:r>
        <w:rPr>
          <w:i/>
        </w:rPr>
      </w:r>
    </w:p>
    <w:p>
      <w:r>
        <w:drawing>
          <wp:inline xmlns:a="http://schemas.openxmlformats.org/drawingml/2006/main" xmlns:pic="http://schemas.openxmlformats.org/drawingml/2006/picture">
            <wp:extent cx="5400000" cy="64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h_chan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4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t>평균 표</w:t>
      </w:r>
      <w:r>
        <w:rPr>
          <w:i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CO2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C0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PM 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PM 2.5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P, 10,0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1 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61.07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61.07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357.34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333.97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322.04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2 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538.84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538.84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334.12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320.48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349.82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